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CFC8C" w14:textId="77777777" w:rsidR="00963166" w:rsidRDefault="00963166">
      <w:pPr>
        <w:pStyle w:val="Tytu"/>
        <w:rPr>
          <w:lang w:val="pl-PL"/>
        </w:rPr>
      </w:pPr>
    </w:p>
    <w:p w14:paraId="43216BF4" w14:textId="57C2831E" w:rsidR="00D95932" w:rsidRPr="00963166" w:rsidRDefault="00000000">
      <w:pPr>
        <w:pStyle w:val="Tytu"/>
        <w:rPr>
          <w:lang w:val="pl-PL"/>
        </w:rPr>
      </w:pPr>
      <w:r w:rsidRPr="00963166">
        <w:rPr>
          <w:lang w:val="pl-PL"/>
        </w:rPr>
        <w:t>Raport Techniczny: Autonomiczny Pojazd z STM32</w:t>
      </w:r>
    </w:p>
    <w:p w14:paraId="74373B2A" w14:textId="1A270C93" w:rsidR="00D95932" w:rsidRPr="00963166" w:rsidRDefault="00000000">
      <w:pPr>
        <w:pStyle w:val="Nagwek1"/>
        <w:rPr>
          <w:lang w:val="pl-PL"/>
        </w:rPr>
      </w:pPr>
      <w:r w:rsidRPr="00963166">
        <w:rPr>
          <w:lang w:val="pl-PL"/>
        </w:rPr>
        <w:t>Informacje ogólne</w:t>
      </w:r>
    </w:p>
    <w:p w14:paraId="05E5BE10" w14:textId="77777777" w:rsidR="00D95932" w:rsidRPr="00963166" w:rsidRDefault="00000000">
      <w:pPr>
        <w:rPr>
          <w:lang w:val="pl-PL"/>
        </w:rPr>
      </w:pPr>
      <w:r w:rsidRPr="00963166">
        <w:rPr>
          <w:lang w:val="pl-PL"/>
        </w:rPr>
        <w:br/>
        <w:t>Nazwa projektu: Autonomiczny Pojazd z STM32</w:t>
      </w:r>
      <w:r w:rsidRPr="00963166">
        <w:rPr>
          <w:lang w:val="pl-PL"/>
        </w:rPr>
        <w:br/>
        <w:t>Repozytorium: https://github.com/cytruseqq/RC-CAR</w:t>
      </w:r>
      <w:r w:rsidRPr="00963166">
        <w:rPr>
          <w:lang w:val="pl-PL"/>
        </w:rPr>
        <w:br/>
        <w:t>Autorzy:</w:t>
      </w:r>
      <w:r w:rsidRPr="00963166">
        <w:rPr>
          <w:lang w:val="pl-PL"/>
        </w:rPr>
        <w:br/>
        <w:t xml:space="preserve">  - Magdalena Czyżewska (21227)</w:t>
      </w:r>
      <w:r w:rsidRPr="00963166">
        <w:rPr>
          <w:lang w:val="pl-PL"/>
        </w:rPr>
        <w:br/>
        <w:t xml:space="preserve">  - Adrian Witów (21319)</w:t>
      </w:r>
      <w:r w:rsidRPr="00963166">
        <w:rPr>
          <w:lang w:val="pl-PL"/>
        </w:rPr>
        <w:br/>
        <w:t xml:space="preserve">  - Michał </w:t>
      </w:r>
      <w:proofErr w:type="spellStart"/>
      <w:r w:rsidRPr="00963166">
        <w:rPr>
          <w:lang w:val="pl-PL"/>
        </w:rPr>
        <w:t>Lepak</w:t>
      </w:r>
      <w:proofErr w:type="spellEnd"/>
      <w:r w:rsidRPr="00963166">
        <w:rPr>
          <w:lang w:val="pl-PL"/>
        </w:rPr>
        <w:t xml:space="preserve"> (21255)</w:t>
      </w:r>
      <w:r w:rsidRPr="00963166">
        <w:rPr>
          <w:lang w:val="pl-PL"/>
        </w:rPr>
        <w:br/>
        <w:t>Data rozpoczęcia: 16.03.2025</w:t>
      </w:r>
      <w:r w:rsidRPr="00963166">
        <w:rPr>
          <w:lang w:val="pl-PL"/>
        </w:rPr>
        <w:br/>
        <w:t>Przedmiot: Systemy Wbudowane i Mikrokontrolery</w:t>
      </w:r>
      <w:r w:rsidRPr="00963166">
        <w:rPr>
          <w:lang w:val="pl-PL"/>
        </w:rPr>
        <w:br/>
      </w:r>
    </w:p>
    <w:p w14:paraId="59B90C68" w14:textId="7108EF18" w:rsidR="00D95932" w:rsidRPr="00963166" w:rsidRDefault="00000000">
      <w:pPr>
        <w:pStyle w:val="Nagwek1"/>
        <w:rPr>
          <w:lang w:val="pl-PL"/>
        </w:rPr>
      </w:pPr>
      <w:r w:rsidRPr="00963166">
        <w:rPr>
          <w:lang w:val="pl-PL"/>
        </w:rPr>
        <w:t>Cel projektu</w:t>
      </w:r>
    </w:p>
    <w:p w14:paraId="2B1DCC25" w14:textId="77777777" w:rsidR="00D95932" w:rsidRPr="00963166" w:rsidRDefault="00000000">
      <w:pPr>
        <w:rPr>
          <w:lang w:val="pl-PL"/>
        </w:rPr>
      </w:pPr>
      <w:r w:rsidRPr="00963166">
        <w:rPr>
          <w:lang w:val="pl-PL"/>
        </w:rPr>
        <w:br/>
        <w:t>Celem projektu jest opracowanie modelu autonomicznego pojazdu sterowanego za pomocą mikrokontrolera STM32.</w:t>
      </w:r>
      <w:r w:rsidRPr="00963166">
        <w:rPr>
          <w:lang w:val="pl-PL"/>
        </w:rPr>
        <w:br/>
        <w:t>Pojazd porusza się w dwóch trybach:</w:t>
      </w:r>
      <w:r w:rsidRPr="00963166">
        <w:rPr>
          <w:lang w:val="pl-PL"/>
        </w:rPr>
        <w:br/>
        <w:t>- Manualnym: Sterowanie przez użytkownika za pomocą interfejsu UART (Bluetooth).</w:t>
      </w:r>
      <w:r w:rsidRPr="00963166">
        <w:rPr>
          <w:lang w:val="pl-PL"/>
        </w:rPr>
        <w:br/>
        <w:t>- Automatycznym: Samodzielne omijanie przeszkód przy wykorzystaniu czujników.</w:t>
      </w:r>
      <w:r w:rsidRPr="00963166">
        <w:rPr>
          <w:lang w:val="pl-PL"/>
        </w:rPr>
        <w:br/>
      </w:r>
    </w:p>
    <w:p w14:paraId="312D8388" w14:textId="0F0D5C31" w:rsidR="00D95932" w:rsidRPr="00963166" w:rsidRDefault="00000000">
      <w:pPr>
        <w:pStyle w:val="Nagwek1"/>
        <w:rPr>
          <w:lang w:val="pl-PL"/>
        </w:rPr>
      </w:pPr>
      <w:r w:rsidRPr="00963166">
        <w:rPr>
          <w:lang w:val="pl-PL"/>
        </w:rPr>
        <w:t>Zastosowane technologie i narzędzia</w:t>
      </w:r>
    </w:p>
    <w:p w14:paraId="3A1BB4F3" w14:textId="77777777" w:rsidR="00D95932" w:rsidRPr="00963166" w:rsidRDefault="00000000">
      <w:pPr>
        <w:rPr>
          <w:lang w:val="pl-PL"/>
        </w:rPr>
      </w:pPr>
      <w:r w:rsidRPr="00963166">
        <w:rPr>
          <w:lang w:val="pl-PL"/>
        </w:rPr>
        <w:br/>
        <w:t>- Podwozie: Wycięty panel podłogowy</w:t>
      </w:r>
      <w:r w:rsidRPr="00963166">
        <w:rPr>
          <w:lang w:val="pl-PL"/>
        </w:rPr>
        <w:br/>
        <w:t>- Mikrokontroler: STM32F3DISCOVERY</w:t>
      </w:r>
      <w:r w:rsidRPr="00963166">
        <w:rPr>
          <w:lang w:val="pl-PL"/>
        </w:rPr>
        <w:br/>
        <w:t>- Zasilanie: 6 baterii AA (łącznie 9V)</w:t>
      </w:r>
      <w:r w:rsidRPr="00963166">
        <w:rPr>
          <w:lang w:val="pl-PL"/>
        </w:rPr>
        <w:br/>
        <w:t>- Komunikacja: UART (Bluetooth)</w:t>
      </w:r>
      <w:r w:rsidRPr="00963166">
        <w:rPr>
          <w:lang w:val="pl-PL"/>
        </w:rPr>
        <w:br/>
        <w:t>- Czujniki: [Brak szczegółowych informacji w README.md]</w:t>
      </w:r>
      <w:r w:rsidRPr="00963166">
        <w:rPr>
          <w:lang w:val="pl-PL"/>
        </w:rPr>
        <w:br/>
        <w:t>- Silniki: [Brak szczegółowych informacji w README.md]</w:t>
      </w:r>
      <w:r w:rsidRPr="00963166">
        <w:rPr>
          <w:lang w:val="pl-PL"/>
        </w:rPr>
        <w:br/>
        <w:t>- Oprogramowanie: [Brak szczegółowych informacji w README.md]</w:t>
      </w:r>
      <w:r w:rsidRPr="00963166">
        <w:rPr>
          <w:lang w:val="pl-PL"/>
        </w:rPr>
        <w:br/>
      </w:r>
    </w:p>
    <w:p w14:paraId="69580F8C" w14:textId="7F13A1F9" w:rsidR="00D95932" w:rsidRPr="00963166" w:rsidRDefault="00000000">
      <w:pPr>
        <w:pStyle w:val="Nagwek1"/>
        <w:rPr>
          <w:lang w:val="pl-PL"/>
        </w:rPr>
      </w:pPr>
      <w:r w:rsidRPr="00963166">
        <w:rPr>
          <w:lang w:val="pl-PL"/>
        </w:rPr>
        <w:lastRenderedPageBreak/>
        <w:t>Dokumentacja wizualna</w:t>
      </w:r>
    </w:p>
    <w:p w14:paraId="72595BDA" w14:textId="77777777" w:rsidR="00D95932" w:rsidRPr="00963166" w:rsidRDefault="00000000">
      <w:pPr>
        <w:rPr>
          <w:lang w:val="pl-PL"/>
        </w:rPr>
      </w:pPr>
      <w:r w:rsidRPr="00963166">
        <w:rPr>
          <w:lang w:val="pl-PL"/>
        </w:rPr>
        <w:br/>
        <w:t>Repozytorium zawiera folder Media/</w:t>
      </w:r>
      <w:proofErr w:type="spellStart"/>
      <w:r w:rsidRPr="00963166">
        <w:rPr>
          <w:lang w:val="pl-PL"/>
        </w:rPr>
        <w:t>Photos</w:t>
      </w:r>
      <w:proofErr w:type="spellEnd"/>
      <w:r w:rsidRPr="00963166">
        <w:rPr>
          <w:lang w:val="pl-PL"/>
        </w:rPr>
        <w:t>/ z zdjęciami pojazdu oraz komponentów.</w:t>
      </w:r>
      <w:r w:rsidRPr="00963166">
        <w:rPr>
          <w:lang w:val="pl-PL"/>
        </w:rPr>
        <w:br/>
        <w:t xml:space="preserve">Aby wyświetlić zdjęcie w pliku README.md, użyj poniższej składni </w:t>
      </w:r>
      <w:proofErr w:type="spellStart"/>
      <w:r w:rsidRPr="00963166">
        <w:rPr>
          <w:lang w:val="pl-PL"/>
        </w:rPr>
        <w:t>Markdown</w:t>
      </w:r>
      <w:proofErr w:type="spellEnd"/>
      <w:r w:rsidRPr="00963166">
        <w:rPr>
          <w:lang w:val="pl-PL"/>
        </w:rPr>
        <w:t>:</w:t>
      </w:r>
      <w:r w:rsidRPr="00963166">
        <w:rPr>
          <w:lang w:val="pl-PL"/>
        </w:rPr>
        <w:br/>
      </w:r>
      <w:r w:rsidRPr="00963166">
        <w:rPr>
          <w:lang w:val="pl-PL"/>
        </w:rPr>
        <w:br/>
        <w:t>![Opis zdjęcia](https://github.com/cytruseqq/RC-CAR/raw/main/Project/Media/Photos/nazwa_zdjecia.jpg)</w:t>
      </w:r>
      <w:r w:rsidRPr="00963166">
        <w:rPr>
          <w:lang w:val="pl-PL"/>
        </w:rPr>
        <w:br/>
      </w:r>
      <w:r w:rsidRPr="00963166">
        <w:rPr>
          <w:lang w:val="pl-PL"/>
        </w:rPr>
        <w:br/>
        <w:t>Zamień nazwę pliku na odpowiednią nazwę zdjęcia.</w:t>
      </w:r>
      <w:r w:rsidRPr="00963166">
        <w:rPr>
          <w:lang w:val="pl-PL"/>
        </w:rPr>
        <w:br/>
      </w:r>
    </w:p>
    <w:p w14:paraId="6925ACE9" w14:textId="59C704CB" w:rsidR="00D95932" w:rsidRPr="00963166" w:rsidRDefault="00000000">
      <w:pPr>
        <w:pStyle w:val="Nagwek1"/>
        <w:rPr>
          <w:lang w:val="pl-PL"/>
        </w:rPr>
      </w:pPr>
      <w:r w:rsidRPr="00963166">
        <w:rPr>
          <w:lang w:val="pl-PL"/>
        </w:rPr>
        <w:t>Możliwości rozbudowy</w:t>
      </w:r>
    </w:p>
    <w:p w14:paraId="65674414" w14:textId="77777777" w:rsidR="00D95932" w:rsidRPr="00963166" w:rsidRDefault="00000000">
      <w:pPr>
        <w:rPr>
          <w:lang w:val="pl-PL"/>
        </w:rPr>
      </w:pPr>
      <w:r w:rsidRPr="00963166">
        <w:rPr>
          <w:lang w:val="pl-PL"/>
        </w:rPr>
        <w:br/>
        <w:t>- Dodanie schematów elektrycznych.</w:t>
      </w:r>
      <w:r w:rsidRPr="00963166">
        <w:rPr>
          <w:lang w:val="pl-PL"/>
        </w:rPr>
        <w:br/>
        <w:t>- Opis zastosowanych czujników i silników.</w:t>
      </w:r>
      <w:r w:rsidRPr="00963166">
        <w:rPr>
          <w:lang w:val="pl-PL"/>
        </w:rPr>
        <w:br/>
        <w:t>- Instrukcja uruchomienia krok po kroku.</w:t>
      </w:r>
      <w:r w:rsidRPr="00963166">
        <w:rPr>
          <w:lang w:val="pl-PL"/>
        </w:rPr>
        <w:br/>
        <w:t>- Integracja z symulatorem do testów.</w:t>
      </w:r>
      <w:r w:rsidRPr="00963166">
        <w:rPr>
          <w:lang w:val="pl-PL"/>
        </w:rPr>
        <w:br/>
      </w:r>
    </w:p>
    <w:p w14:paraId="45ABA083" w14:textId="4DF91989" w:rsidR="00D95932" w:rsidRPr="00963166" w:rsidRDefault="00000000">
      <w:pPr>
        <w:pStyle w:val="Nagwek1"/>
        <w:rPr>
          <w:lang w:val="pl-PL"/>
        </w:rPr>
      </w:pPr>
      <w:r w:rsidRPr="00963166">
        <w:rPr>
          <w:lang w:val="pl-PL"/>
        </w:rPr>
        <w:t>Licencja</w:t>
      </w:r>
    </w:p>
    <w:p w14:paraId="643994FC" w14:textId="2F43D155" w:rsidR="00D95932" w:rsidRPr="00963166" w:rsidRDefault="00000000">
      <w:pPr>
        <w:rPr>
          <w:lang w:val="pl-PL"/>
        </w:rPr>
      </w:pPr>
      <w:r w:rsidRPr="00963166">
        <w:rPr>
          <w:lang w:val="pl-PL"/>
        </w:rPr>
        <w:br/>
        <w:t>Projekt jest udostępniony na licencji MIT, co oznacza, że można go dowolnie używać, kopiować, modyfikować</w:t>
      </w:r>
      <w:r w:rsidR="00963166" w:rsidRPr="00963166">
        <w:rPr>
          <w:lang w:val="pl-PL"/>
        </w:rPr>
        <w:t xml:space="preserve"> </w:t>
      </w:r>
      <w:r w:rsidRPr="00963166">
        <w:rPr>
          <w:lang w:val="pl-PL"/>
        </w:rPr>
        <w:t>i rozpowszechniać, pod warunkiem dołączenia informacji o oryginalnych autorach.</w:t>
      </w:r>
      <w:r w:rsidRPr="00963166">
        <w:rPr>
          <w:lang w:val="pl-PL"/>
        </w:rPr>
        <w:br/>
      </w:r>
    </w:p>
    <w:sectPr w:rsidR="00D95932" w:rsidRPr="009631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425476">
    <w:abstractNumId w:val="8"/>
  </w:num>
  <w:num w:numId="2" w16cid:durableId="881288525">
    <w:abstractNumId w:val="6"/>
  </w:num>
  <w:num w:numId="3" w16cid:durableId="1692100357">
    <w:abstractNumId w:val="5"/>
  </w:num>
  <w:num w:numId="4" w16cid:durableId="917638434">
    <w:abstractNumId w:val="4"/>
  </w:num>
  <w:num w:numId="5" w16cid:durableId="1421216815">
    <w:abstractNumId w:val="7"/>
  </w:num>
  <w:num w:numId="6" w16cid:durableId="530848849">
    <w:abstractNumId w:val="3"/>
  </w:num>
  <w:num w:numId="7" w16cid:durableId="479541137">
    <w:abstractNumId w:val="2"/>
  </w:num>
  <w:num w:numId="8" w16cid:durableId="150760216">
    <w:abstractNumId w:val="1"/>
  </w:num>
  <w:num w:numId="9" w16cid:durableId="119153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2219"/>
    <w:rsid w:val="00326F90"/>
    <w:rsid w:val="00963166"/>
    <w:rsid w:val="00AA1D8D"/>
    <w:rsid w:val="00B47730"/>
    <w:rsid w:val="00CB0664"/>
    <w:rsid w:val="00CF76C8"/>
    <w:rsid w:val="00D95932"/>
    <w:rsid w:val="00DD52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9D1BC4"/>
  <w14:defaultImageDpi w14:val="300"/>
  <w15:docId w15:val="{5D2467E6-97C9-4D68-A2C4-49C55E71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Witów (21319)</cp:lastModifiedBy>
  <cp:revision>2</cp:revision>
  <dcterms:created xsi:type="dcterms:W3CDTF">2025-05-29T11:07:00Z</dcterms:created>
  <dcterms:modified xsi:type="dcterms:W3CDTF">2025-05-29T11:07:00Z</dcterms:modified>
  <cp:category/>
</cp:coreProperties>
</file>